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WEKA Procedures - Simplified Guide</w:t>
      </w:r>
    </w:p>
    <w:p>
      <w:pPr>
        <w:pStyle w:val="Heading2"/>
      </w:pPr>
      <w:r>
        <w:t>Program 1: Creating a Weather Dataset in WEKA</w:t>
      </w:r>
    </w:p>
    <w:p>
      <w:r>
        <w:br/>
        <w:t>1. Create Dataset (CSV file)</w:t>
        <w:br/>
        <w:t xml:space="preserve">   - Open Notepad or any text editor.</w:t>
        <w:br/>
        <w:t xml:space="preserve">   - Copy the dataset values with headers (outlook, temperature, humidity, windy, play).</w:t>
        <w:br/>
        <w:t xml:space="preserve">   - Save the file as weather.csv.</w:t>
        <w:br/>
        <w:br/>
        <w:t>2. Open Dataset in WEKA</w:t>
        <w:br/>
        <w:t xml:space="preserve">   - Open WEKA → Tools → ArffViewer → Open.</w:t>
        <w:br/>
        <w:t xml:space="preserve">   - Select weather.csv.</w:t>
        <w:br/>
        <w:br/>
        <w:t>3. Save as ARFF Format</w:t>
        <w:br/>
        <w:t xml:space="preserve">   - In ArffViewer: File → Save As → weather.arff.</w:t>
        <w:br/>
        <w:br/>
        <w:t>4. Load Dataset in Explorer</w:t>
        <w:br/>
        <w:t xml:space="preserve">   - In WEKA: Explorer → Open File → weather.arff.</w:t>
        <w:br/>
        <w:br/>
        <w:t>5. View and Analyze</w:t>
        <w:br/>
        <w:t xml:space="preserve">   - Dataset loads with attributes.</w:t>
        <w:br/>
        <w:t xml:space="preserve">   - Explore statistics and visualization options.</w:t>
        <w:br/>
      </w:r>
    </w:p>
    <w:p>
      <w:pPr>
        <w:pStyle w:val="Heading2"/>
      </w:pPr>
      <w:r>
        <w:t>Program 2: Handling Missing Values in Student Dataset</w:t>
      </w:r>
    </w:p>
    <w:p>
      <w:r>
        <w:br/>
        <w:t>1. Open Dataset</w:t>
        <w:br/>
        <w:t xml:space="preserve">   - Load the student dataset with missing values in ArffViewer.</w:t>
        <w:br/>
        <w:t xml:space="preserve">   - Save it as student.arff.</w:t>
        <w:br/>
        <w:br/>
        <w:t>2. Check for Missing Data (Numeric/All Attributes)</w:t>
        <w:br/>
        <w:t xml:space="preserve">   - Go to Preprocess → Filter → Unsupervised → Attributes → ReplaceMissingValues.</w:t>
        <w:br/>
        <w:t xml:space="preserve">   - Apply the filter → Missing values should become 0%.</w:t>
        <w:br/>
        <w:t xml:space="preserve">   - Verify by clicking Edit.</w:t>
        <w:br/>
        <w:br/>
        <w:t>3. Check for Missing Data (String Attributes)</w:t>
        <w:br/>
        <w:t xml:space="preserve">   - Select string attributes (if any).</w:t>
        <w:br/>
        <w:t xml:space="preserve">   - Apply filter: Preprocess → Filter → Unsupervised → Attributes → ReplaceMissingWithUserConstant.</w:t>
        <w:br/>
        <w:t xml:space="preserve">   - Enter a default value (e.g., "unknown").</w:t>
        <w:br/>
        <w:br/>
        <w:t>4. Verify the Data</w:t>
        <w:br/>
        <w:t xml:space="preserve">   - Open Edit again to confirm all missing values are 0%.</w:t>
        <w:br/>
      </w:r>
    </w:p>
    <w:p>
      <w:pPr>
        <w:pStyle w:val="Heading2"/>
      </w:pPr>
      <w:r>
        <w:t>Program 3: Knowledge Flow with Weather Dataset</w:t>
      </w:r>
    </w:p>
    <w:p>
      <w:r>
        <w:br/>
        <w:t>Part 1: Creating Weather Dataset (ARFF File)</w:t>
        <w:br/>
        <w:t>1. Open Notepad and type the dataset:</w:t>
        <w:br/>
        <w:t xml:space="preserve">   @relation weather</w:t>
        <w:br/>
        <w:t xml:space="preserve">   @attribute outlook {sunny,rainy,overcast}</w:t>
        <w:br/>
        <w:t xml:space="preserve">   @attribute temperature numeric</w:t>
        <w:br/>
        <w:t xml:space="preserve">   @attribute humidity numeric</w:t>
        <w:br/>
        <w:t xml:space="preserve">   @attribute windy {true,false}</w:t>
        <w:br/>
        <w:t xml:space="preserve">   @attribute play {yes,no}</w:t>
        <w:br/>
        <w:t xml:space="preserve">   @data</w:t>
        <w:br/>
        <w:t xml:space="preserve">   sunny,85.0,85.0,false,no</w:t>
        <w:br/>
        <w:t xml:space="preserve">   overcast,80.0,90.0,true,no</w:t>
        <w:br/>
        <w:t xml:space="preserve">   sunny,83.0,86.0,false,yes</w:t>
        <w:br/>
        <w:t xml:space="preserve">   rainy,70.0,86.0,false,yes</w:t>
        <w:br/>
        <w:t xml:space="preserve">   rainy,68.0,80.0,false,yes</w:t>
        <w:br/>
        <w:t xml:space="preserve">   rainy,65.0,70.0,true,no</w:t>
        <w:br/>
        <w:t xml:space="preserve">   overcast,64.0,65.0,false,yes</w:t>
        <w:br/>
        <w:t xml:space="preserve">   sunny,72.0,95.0,true,no</w:t>
        <w:br/>
        <w:t xml:space="preserve">   sunny,69.0,70.0,false,yes</w:t>
        <w:br/>
        <w:t xml:space="preserve">   rainy,75.0,80.0,false,yes</w:t>
        <w:br/>
        <w:br/>
        <w:t>2. Save the file as weather.arff.</w:t>
        <w:br/>
        <w:t>3. Open Weka → Explorer → Open File → select weather.arff.</w:t>
        <w:br/>
        <w:t>4. Click Edit to view the Weather Table.</w:t>
        <w:br/>
        <w:br/>
        <w:t>Part 2: Knowledge Flow Procedure</w:t>
        <w:br/>
        <w:t>1. Open Weka → Knowledge Flow.</w:t>
        <w:br/>
        <w:t>2. Add components:</w:t>
        <w:br/>
        <w:t xml:space="preserve">   - Data Source → Arff Loader</w:t>
        <w:br/>
        <w:t xml:space="preserve">   - Filters → Attribute Selection, Normalize</w:t>
        <w:br/>
        <w:t xml:space="preserve">   - Data Sinks → Arff Saver</w:t>
        <w:br/>
        <w:t>3. Configure Arff Loader → load weather.arff.</w:t>
        <w:br/>
        <w:t>4. Connect components:</w:t>
        <w:br/>
        <w:t xml:space="preserve">   - Arff Loader → Attribute Selection</w:t>
        <w:br/>
        <w:t xml:space="preserve">   - Attribute Selection → Normalize</w:t>
        <w:br/>
        <w:t xml:space="preserve">   - Normalize → Arff Saver</w:t>
        <w:br/>
        <w:t>5. Configure Attribute Selection → choose best attributes.</w:t>
        <w:br/>
        <w:t>6. Configure Arff Saver → set path and filename (e.g., a.arff).</w:t>
        <w:br/>
        <w:t>7. Start Loading from Arff Loader.</w:t>
        <w:br/>
        <w:t>8. Check output file (a.arff) in saved location.</w:t>
        <w:br/>
        <w:t>9. Open a.arff in Weka or Excel.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